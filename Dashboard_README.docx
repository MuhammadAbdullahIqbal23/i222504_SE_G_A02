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764C4" w14:textId="7F8E4AC4" w:rsidR="00130553" w:rsidRDefault="00E0296A">
      <w:pPr>
        <w:pStyle w:val="Title"/>
      </w:pPr>
      <w:r>
        <w:t>Dashboard</w:t>
      </w:r>
    </w:p>
    <w:p w14:paraId="3FA1974F" w14:textId="77777777" w:rsidR="00130553" w:rsidRDefault="00000000">
      <w:pPr>
        <w:pStyle w:val="Heading1"/>
      </w:pPr>
      <w:r>
        <w:t>Weather Forecast and Chatbot Integration Project</w:t>
      </w:r>
    </w:p>
    <w:p w14:paraId="35367EF4" w14:textId="77777777" w:rsidR="00130553" w:rsidRDefault="00000000">
      <w:r>
        <w:t>This project is a weather forecast and chatbot integration application. It uses OpenWeatherMap API to fetch weather data for a user's current location or a city entered by the user. The project includes interactive features such as temperature unit toggling (Celsius/Fahrenheit), charts for visualizing weather conditions, and animations for weather updates.</w:t>
      </w:r>
    </w:p>
    <w:p w14:paraId="06B11489" w14:textId="77777777" w:rsidR="00130553" w:rsidRDefault="00000000">
      <w:pPr>
        <w:pStyle w:val="Heading1"/>
      </w:pPr>
      <w:r>
        <w:t>Instructions to Run Locally</w:t>
      </w:r>
    </w:p>
    <w:p w14:paraId="526D8098" w14:textId="77777777" w:rsidR="00130553" w:rsidRDefault="00000000">
      <w:r>
        <w:t>1. Clone the repository to your local machine.</w:t>
      </w:r>
      <w:r>
        <w:br/>
        <w:t>2. Open the project in your code editor of choice.</w:t>
      </w:r>
      <w:r>
        <w:br/>
        <w:t>3. Ensure you have an API key from OpenWeatherMap (replace 'API_KEY' in the code).</w:t>
      </w:r>
      <w:r>
        <w:br/>
        <w:t>4. Open the index.html file in your browser to launch the weather application.</w:t>
      </w:r>
    </w:p>
    <w:p w14:paraId="4DEB233B" w14:textId="77777777" w:rsidR="00130553" w:rsidRDefault="00000000">
      <w:pPr>
        <w:pStyle w:val="Heading1"/>
      </w:pPr>
      <w:r>
        <w:t>Code Overview</w:t>
      </w:r>
    </w:p>
    <w:p w14:paraId="50B36A5F" w14:textId="77777777" w:rsidR="00130553" w:rsidRDefault="00000000">
      <w:r>
        <w:t>The following sections provide a breakdown of the key features of the project.</w:t>
      </w:r>
    </w:p>
    <w:p w14:paraId="0E04937C" w14:textId="77777777" w:rsidR="00130553" w:rsidRDefault="00000000">
      <w:pPr>
        <w:pStyle w:val="Heading2"/>
      </w:pPr>
      <w:r>
        <w:t>1. Geolocation</w:t>
      </w:r>
    </w:p>
    <w:p w14:paraId="609AAEC6" w14:textId="77777777" w:rsidR="00130553" w:rsidRDefault="00000000">
      <w:r>
        <w:t>The function `getLocation()` retrieves the user's current geographical location using the navigator's geolocation API. If successful, it fetches weather data using coordinates; otherwise, it displays an error.</w:t>
      </w:r>
    </w:p>
    <w:p w14:paraId="292FBAA6" w14:textId="77777777" w:rsidR="00130553" w:rsidRDefault="00000000">
      <w:pPr>
        <w:pStyle w:val="Heading2"/>
      </w:pPr>
      <w:r>
        <w:t>2. Weather Data Fetching</w:t>
      </w:r>
    </w:p>
    <w:p w14:paraId="2718282E" w14:textId="77777777" w:rsidR="00130553" w:rsidRDefault="00000000">
      <w:r>
        <w:t>The `getWeather()` function is used to fetch current weather data and a 5-day forecast for the city entered by the user. It uses the OpenWeatherMap API and supports both Celsius and Fahrenheit units.</w:t>
      </w:r>
    </w:p>
    <w:p w14:paraId="64CA3730" w14:textId="77777777" w:rsidR="00130553" w:rsidRDefault="00000000">
      <w:pPr>
        <w:pStyle w:val="Heading2"/>
      </w:pPr>
      <w:r>
        <w:t>3. Charts and Visualizations</w:t>
      </w:r>
    </w:p>
    <w:p w14:paraId="3CB41B68" w14:textId="77777777" w:rsidR="00130553" w:rsidRDefault="00000000">
      <w:r>
        <w:t xml:space="preserve">This project includes multiple charts to visualize temperature and weather conditions: </w:t>
      </w:r>
      <w:r>
        <w:br/>
        <w:t>- Bar Chart for temperature over 5 days.</w:t>
      </w:r>
      <w:r>
        <w:br/>
        <w:t>- Doughnut Chart for distribution of weather conditions.</w:t>
      </w:r>
      <w:r>
        <w:br/>
        <w:t>- Line Chart for 5-day temperature trends.</w:t>
      </w:r>
    </w:p>
    <w:p w14:paraId="648C3EFE" w14:textId="77777777" w:rsidR="00130553" w:rsidRDefault="00000000">
      <w:pPr>
        <w:pStyle w:val="Heading1"/>
      </w:pPr>
      <w:r>
        <w:t>Code Example</w:t>
      </w:r>
    </w:p>
    <w:p w14:paraId="73598AC9" w14:textId="77777777" w:rsidR="00130553" w:rsidRDefault="00000000">
      <w:r>
        <w:br/>
        <w:t>const API_KEY = '031bb10685bdb53d0b947e5eb8bc5c5e';</w:t>
      </w:r>
      <w:r>
        <w:br/>
        <w:t>let forecastData = [];</w:t>
      </w:r>
      <w:r>
        <w:br/>
      </w:r>
      <w:r>
        <w:lastRenderedPageBreak/>
        <w:t>let currentPage = 1;</w:t>
      </w:r>
      <w:r>
        <w:br/>
        <w:t>let barChart, doughnutChart, lineChart;</w:t>
      </w:r>
      <w:r>
        <w:br/>
        <w:t>let currentUnit = 'metric'; // Default to Celsius (metric system)</w:t>
      </w:r>
      <w:r>
        <w:br/>
      </w:r>
      <w:r>
        <w:br/>
        <w:t>function getLocation() {</w:t>
      </w:r>
      <w:r>
        <w:br/>
        <w:t xml:space="preserve">    if (navigator.geolocation) {</w:t>
      </w:r>
      <w:r>
        <w:br/>
        <w:t xml:space="preserve">        navigator.geolocation.getCurrentPosition(showPosition, showError);</w:t>
      </w:r>
      <w:r>
        <w:br/>
        <w:t xml:space="preserve">    } else {</w:t>
      </w:r>
      <w:r>
        <w:br/>
        <w:t xml:space="preserve">        alert('Geolocation is not supported by this browser.');</w:t>
      </w:r>
      <w:r>
        <w:br/>
        <w:t xml:space="preserve">    }</w:t>
      </w:r>
      <w:r>
        <w:br/>
        <w:t>}</w:t>
      </w:r>
      <w:r>
        <w:br/>
        <w:t>// More code ...</w:t>
      </w:r>
      <w:r>
        <w:br/>
      </w:r>
    </w:p>
    <w:sectPr w:rsidR="001305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665173">
    <w:abstractNumId w:val="8"/>
  </w:num>
  <w:num w:numId="2" w16cid:durableId="1998681591">
    <w:abstractNumId w:val="6"/>
  </w:num>
  <w:num w:numId="3" w16cid:durableId="709843281">
    <w:abstractNumId w:val="5"/>
  </w:num>
  <w:num w:numId="4" w16cid:durableId="923951010">
    <w:abstractNumId w:val="4"/>
  </w:num>
  <w:num w:numId="5" w16cid:durableId="402073410">
    <w:abstractNumId w:val="7"/>
  </w:num>
  <w:num w:numId="6" w16cid:durableId="655259263">
    <w:abstractNumId w:val="3"/>
  </w:num>
  <w:num w:numId="7" w16cid:durableId="1059590800">
    <w:abstractNumId w:val="2"/>
  </w:num>
  <w:num w:numId="8" w16cid:durableId="707144093">
    <w:abstractNumId w:val="1"/>
  </w:num>
  <w:num w:numId="9" w16cid:durableId="43301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553"/>
    <w:rsid w:val="0015074B"/>
    <w:rsid w:val="0029639D"/>
    <w:rsid w:val="00326F90"/>
    <w:rsid w:val="00AA1D8D"/>
    <w:rsid w:val="00B47730"/>
    <w:rsid w:val="00CB0664"/>
    <w:rsid w:val="00E0296A"/>
    <w:rsid w:val="00EE2F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F5C18"/>
  <w14:defaultImageDpi w14:val="300"/>
  <w15:docId w15:val="{1886A58C-AAA8-4BB4-B415-3DEC407D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iqbal</cp:lastModifiedBy>
  <cp:revision>2</cp:revision>
  <dcterms:created xsi:type="dcterms:W3CDTF">2013-12-23T23:15:00Z</dcterms:created>
  <dcterms:modified xsi:type="dcterms:W3CDTF">2024-10-18T17:34:00Z</dcterms:modified>
  <cp:category/>
</cp:coreProperties>
</file>