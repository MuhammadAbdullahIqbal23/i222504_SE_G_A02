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4287C" w14:textId="16105828" w:rsidR="00450BD5" w:rsidRDefault="00000000">
      <w:pPr>
        <w:pStyle w:val="Title"/>
      </w:pPr>
      <w:r>
        <w:t>Chatbot and Weather Integration</w:t>
      </w:r>
    </w:p>
    <w:p w14:paraId="5D71EC9F" w14:textId="77777777" w:rsidR="00450BD5" w:rsidRDefault="00000000">
      <w:pPr>
        <w:pStyle w:val="Heading1"/>
      </w:pPr>
      <w:r>
        <w:t>Project Overview</w:t>
      </w:r>
    </w:p>
    <w:p w14:paraId="768F65DA" w14:textId="77777777" w:rsidR="00450BD5" w:rsidRDefault="00000000">
      <w:r>
        <w:t>This project is a simple web-based chatbot that interacts with users. The bot can either generate AI-based responses using Google's Gemini API or provide weather information for a specified city using the OpenWeather API. The application listens to user inputs and identifies whether the user is asking for general information (handled by AI) or weather-related inquiries, for which it fetches the forecast data.</w:t>
      </w:r>
    </w:p>
    <w:p w14:paraId="76435115" w14:textId="77777777" w:rsidR="00450BD5" w:rsidRDefault="00000000">
      <w:pPr>
        <w:pStyle w:val="Heading1"/>
      </w:pPr>
      <w:r>
        <w:t>Prerequisites</w:t>
      </w:r>
    </w:p>
    <w:p w14:paraId="0F8A7A42" w14:textId="76CC3D69" w:rsidR="00450BD5" w:rsidRDefault="00000000">
      <w:r>
        <w:t>Before running the project, you need the following API keys:</w:t>
      </w:r>
      <w:r>
        <w:br/>
        <w:t>1. Gemini API Key: To interact with the AI model. Replace the placeholder API key with your own in the code.</w:t>
      </w:r>
      <w:r>
        <w:br/>
        <w:t>2. OpenWeather API Key: To fetch weather data. Replace the placeholder weather API key with your actual key.</w:t>
      </w:r>
      <w:r>
        <w:br/>
      </w:r>
      <w:r>
        <w:br/>
        <w:t>You can sign up for an API key for OpenWeather at https://openweathermap.org/api and for Gemini at https://cloud.google.com/.</w:t>
      </w:r>
    </w:p>
    <w:p w14:paraId="4E80F18B" w14:textId="77777777" w:rsidR="00450BD5" w:rsidRDefault="00000000">
      <w:pPr>
        <w:pStyle w:val="Heading1"/>
      </w:pPr>
      <w:r>
        <w:t>Setup Instructions</w:t>
      </w:r>
    </w:p>
    <w:p w14:paraId="43BF4AD8" w14:textId="77777777" w:rsidR="00450BD5" w:rsidRDefault="00000000">
      <w:r>
        <w:t>1. Clone or download this repository to your local machine.</w:t>
      </w:r>
      <w:r>
        <w:br/>
        <w:t>2. Open the code file and replace the API_KEY and WEATHER_API_KEY placeholders with your actual API keys.</w:t>
      </w:r>
      <w:r>
        <w:br/>
        <w:t>3. Host the project locally using a simple HTTP server or web server. You can use Python to do this quickly:</w:t>
      </w:r>
      <w:r>
        <w:br/>
      </w:r>
    </w:p>
    <w:p w14:paraId="53E240C3" w14:textId="77777777" w:rsidR="00450BD5" w:rsidRDefault="00000000">
      <w:pPr>
        <w:pStyle w:val="Heading1"/>
      </w:pPr>
      <w:r>
        <w:t>Running the Project Locally</w:t>
      </w:r>
    </w:p>
    <w:p w14:paraId="29DB6E41" w14:textId="77777777" w:rsidR="00450BD5" w:rsidRDefault="00000000">
      <w:r>
        <w:t>1. After setting up the project as described, open a terminal and navigate to the project folder.</w:t>
      </w:r>
      <w:r>
        <w:br/>
        <w:t>2. Start a local server as mentioned in the setup instructions.</w:t>
      </w:r>
      <w:r>
        <w:br/>
        <w:t>3. Open your web browser and go to `http://localhost:8000` to access the chatbot.</w:t>
      </w:r>
      <w:r>
        <w:br/>
        <w:t>4. Enter messages in the chat input box, and press Enter to send them. You can either ask general questions or ask for the weather forecast by specifying a city (e.g., 'What's the weather in New York?').</w:t>
      </w:r>
      <w:r>
        <w:br/>
      </w:r>
    </w:p>
    <w:p w14:paraId="62217F4A" w14:textId="77777777" w:rsidR="00450BD5" w:rsidRDefault="00000000">
      <w:pPr>
        <w:pStyle w:val="Heading1"/>
      </w:pPr>
      <w:r>
        <w:lastRenderedPageBreak/>
        <w:t>Error Handling</w:t>
      </w:r>
    </w:p>
    <w:p w14:paraId="3A1D2541" w14:textId="77777777" w:rsidR="00450BD5" w:rsidRDefault="00000000">
      <w:r>
        <w:t>The chatbot provides error messages if the user's input cannot be processed by the AI or if the weather information cannot be fetched. Ensure the city name is spelled correctly, and verify your API keys if any issues arise.</w:t>
      </w:r>
    </w:p>
    <w:sectPr w:rsidR="00450B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4936527">
    <w:abstractNumId w:val="8"/>
  </w:num>
  <w:num w:numId="2" w16cid:durableId="1399012867">
    <w:abstractNumId w:val="6"/>
  </w:num>
  <w:num w:numId="3" w16cid:durableId="895893336">
    <w:abstractNumId w:val="5"/>
  </w:num>
  <w:num w:numId="4" w16cid:durableId="56170198">
    <w:abstractNumId w:val="4"/>
  </w:num>
  <w:num w:numId="5" w16cid:durableId="354430525">
    <w:abstractNumId w:val="7"/>
  </w:num>
  <w:num w:numId="6" w16cid:durableId="2001618715">
    <w:abstractNumId w:val="3"/>
  </w:num>
  <w:num w:numId="7" w16cid:durableId="1411275448">
    <w:abstractNumId w:val="2"/>
  </w:num>
  <w:num w:numId="8" w16cid:durableId="776799063">
    <w:abstractNumId w:val="1"/>
  </w:num>
  <w:num w:numId="9" w16cid:durableId="214430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7CF"/>
    <w:rsid w:val="0029639D"/>
    <w:rsid w:val="00326F90"/>
    <w:rsid w:val="00450BD5"/>
    <w:rsid w:val="00AA1D8D"/>
    <w:rsid w:val="00B47730"/>
    <w:rsid w:val="00CB0664"/>
    <w:rsid w:val="00F85BE7"/>
    <w:rsid w:val="00FC693F"/>
    <w:rsid w:val="00FD6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375AA"/>
  <w14:defaultImageDpi w14:val="300"/>
  <w15:docId w15:val="{C0725C36-BC74-4B7B-A700-5025CBD0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abdullah iqbal</cp:lastModifiedBy>
  <cp:revision>3</cp:revision>
  <dcterms:created xsi:type="dcterms:W3CDTF">2013-12-23T23:15:00Z</dcterms:created>
  <dcterms:modified xsi:type="dcterms:W3CDTF">2024-10-18T17:28:00Z</dcterms:modified>
  <cp:category/>
</cp:coreProperties>
</file>